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269" w:rsidRPr="00762D23" w:rsidRDefault="00762D23" w:rsidP="00762D23">
      <w:pPr>
        <w:spacing w:line="360" w:lineRule="auto"/>
        <w:rPr>
          <w:rFonts w:ascii="Tahoma" w:hAnsi="Tahoma" w:cs="Tahoma"/>
          <w:b/>
          <w:sz w:val="32"/>
          <w:szCs w:val="32"/>
        </w:rPr>
      </w:pPr>
      <w:r w:rsidRPr="00762D23">
        <w:rPr>
          <w:rFonts w:ascii="Tahoma" w:hAnsi="Tahoma" w:cs="Tahoma"/>
          <w:b/>
          <w:sz w:val="32"/>
          <w:szCs w:val="32"/>
        </w:rPr>
        <w:t>Rationale for the Simple Library Control System</w:t>
      </w:r>
    </w:p>
    <w:p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1. Purpose of the System</w:t>
      </w:r>
    </w:p>
    <w:p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 xml:space="preserve">The Simple Library Control System was developed to simplify the process of managing resources, users, and checkout records in a small-scale book center. It allows administrators, </w:t>
      </w:r>
      <w:r w:rsidRPr="00762D23">
        <w:rPr>
          <w:rFonts w:ascii="Tahoma" w:hAnsi="Tahoma" w:cs="Tahoma"/>
          <w:sz w:val="24"/>
          <w:szCs w:val="24"/>
        </w:rPr>
        <w:t>staff, and students to perform basic operations such as adding, updating, checkout, and return process resources in a structured and reliable way. The main goal is to simulate how a real book center system operates—by keeping track of resources, managing u</w:t>
      </w:r>
      <w:r w:rsidRPr="00762D23">
        <w:rPr>
          <w:rFonts w:ascii="Tahoma" w:hAnsi="Tahoma" w:cs="Tahoma"/>
          <w:sz w:val="24"/>
          <w:szCs w:val="24"/>
        </w:rPr>
        <w:t>sers, and maintaining accurate checkout history—while staying lightweight and easy to understand for demonstration or educational purposes.</w:t>
      </w:r>
    </w:p>
    <w:p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2. System Design Overview</w:t>
      </w:r>
    </w:p>
    <w:p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 xml:space="preserve">The system follows a modular design </w:t>
      </w:r>
      <w:bookmarkStart w:id="0" w:name="_GoBack"/>
      <w:r w:rsidRPr="00762D23">
        <w:rPr>
          <w:rFonts w:ascii="Tahoma" w:hAnsi="Tahoma" w:cs="Tahoma"/>
          <w:sz w:val="24"/>
          <w:szCs w:val="24"/>
        </w:rPr>
        <w:t xml:space="preserve">split </w:t>
      </w:r>
      <w:bookmarkEnd w:id="0"/>
      <w:r w:rsidRPr="00762D23">
        <w:rPr>
          <w:rFonts w:ascii="Tahoma" w:hAnsi="Tahoma" w:cs="Tahoma"/>
          <w:sz w:val="24"/>
          <w:szCs w:val="24"/>
        </w:rPr>
        <w:t>into three main components: operations.py, demo.</w:t>
      </w:r>
      <w:r w:rsidRPr="00762D23">
        <w:rPr>
          <w:rFonts w:ascii="Tahoma" w:hAnsi="Tahoma" w:cs="Tahoma"/>
          <w:sz w:val="24"/>
          <w:szCs w:val="24"/>
        </w:rPr>
        <w:t>py, and tests.py. Each part plays a specific role in maintaining the structure and logic of the program.</w:t>
      </w:r>
    </w:p>
    <w:p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a. operations.py (Core Logic Layer)</w:t>
      </w:r>
    </w:p>
    <w:p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This file serves as the backend of the system. It contains all the main operations and data structures required for</w:t>
      </w:r>
      <w:r w:rsidRPr="00762D23">
        <w:rPr>
          <w:rFonts w:ascii="Tahoma" w:hAnsi="Tahoma" w:cs="Tahoma"/>
          <w:sz w:val="24"/>
          <w:szCs w:val="24"/>
        </w:rPr>
        <w:t xml:space="preserve"> the book center’s functionality. It manages resources, users, checkout, return process, and user authentication. Each function is written to perform a specific task for better organization and reusability.</w:t>
      </w:r>
    </w:p>
    <w:p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b. demo.py (User Interface Layer)</w:t>
      </w:r>
    </w:p>
    <w:p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 xml:space="preserve">This file acts </w:t>
      </w:r>
      <w:r w:rsidRPr="00762D23">
        <w:rPr>
          <w:rFonts w:ascii="Tahoma" w:hAnsi="Tahoma" w:cs="Tahoma"/>
          <w:sz w:val="24"/>
          <w:szCs w:val="24"/>
        </w:rPr>
        <w:t>as the user-facing interface through the command line. It provides different menus based on user roles such as Administrator, Worker, or Learner. It handles user input and uses the operations module to perform tasks securely.</w:t>
      </w:r>
    </w:p>
    <w:p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c. tests.py (Testing Layer)</w:t>
      </w:r>
    </w:p>
    <w:p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lastRenderedPageBreak/>
        <w:t>Th</w:t>
      </w:r>
      <w:r w:rsidRPr="00762D23">
        <w:rPr>
          <w:rFonts w:ascii="Tahoma" w:hAnsi="Tahoma" w:cs="Tahoma"/>
          <w:sz w:val="24"/>
          <w:szCs w:val="24"/>
        </w:rPr>
        <w:t>is file ensures that the main functions perform as expected. It uses assert-based testing to confirm that operations like adding, checkout, and return process resources behave correctly. It helps maintain stability when making updates to the system.</w:t>
      </w:r>
    </w:p>
    <w:p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3. Dat</w:t>
      </w:r>
      <w:r w:rsidRPr="00762D23">
        <w:rPr>
          <w:rFonts w:ascii="Tahoma" w:hAnsi="Tahoma" w:cs="Tahoma"/>
          <w:sz w:val="24"/>
          <w:szCs w:val="24"/>
        </w:rPr>
        <w:t>a Handling</w:t>
      </w:r>
    </w:p>
    <w:p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The system uses in-memory Python data structures such as dictionaries and lists. Books are stored in a dictionary for quick lookup, users are stored as a list, and borrow history is recorded as a list of transactions. This keeps the program simp</w:t>
      </w:r>
      <w:r w:rsidRPr="00762D23">
        <w:rPr>
          <w:rFonts w:ascii="Tahoma" w:hAnsi="Tahoma" w:cs="Tahoma"/>
          <w:sz w:val="24"/>
          <w:szCs w:val="24"/>
        </w:rPr>
        <w:t>le and efficient without requiring a database.</w:t>
      </w:r>
    </w:p>
    <w:p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4. Borrowing Logic</w:t>
      </w:r>
    </w:p>
    <w:p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Each member can borrow up to three resources for seven days. The system ensures resources are available before checkout, prevents deletion of borrowed items, and updates both member and borr</w:t>
      </w:r>
      <w:r w:rsidRPr="00762D23">
        <w:rPr>
          <w:rFonts w:ascii="Tahoma" w:hAnsi="Tahoma" w:cs="Tahoma"/>
          <w:sz w:val="24"/>
          <w:szCs w:val="24"/>
        </w:rPr>
        <w:t>ow records for accuracy.</w:t>
      </w:r>
    </w:p>
    <w:p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5. Role-Based Access</w:t>
      </w:r>
    </w:p>
    <w:p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Three user roles—Administrator, Worker, and Learner—reflect typical book center responsibilities. Administrators manage all data, staff can borrow and return resources, and students can only handle their own re</w:t>
      </w:r>
      <w:r w:rsidRPr="00762D23">
        <w:rPr>
          <w:rFonts w:ascii="Tahoma" w:hAnsi="Tahoma" w:cs="Tahoma"/>
          <w:sz w:val="24"/>
          <w:szCs w:val="24"/>
        </w:rPr>
        <w:t>cords. The verify_login function enforces these permissions for security.</w:t>
      </w:r>
    </w:p>
    <w:p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6. Benefits of the Design</w:t>
      </w:r>
    </w:p>
    <w:p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The system is simple, modular, testable, and easy to extend. Each function is independent, which allows future improvements such as connecting to a database</w:t>
      </w:r>
      <w:r w:rsidRPr="00762D23">
        <w:rPr>
          <w:rFonts w:ascii="Tahoma" w:hAnsi="Tahoma" w:cs="Tahoma"/>
          <w:sz w:val="24"/>
          <w:szCs w:val="24"/>
        </w:rPr>
        <w:t xml:space="preserve"> or adding a web interface without rewriting the logic.</w:t>
      </w:r>
    </w:p>
    <w:p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7. Conclusion</w:t>
      </w:r>
    </w:p>
    <w:p w:rsidR="00B75269" w:rsidRPr="00762D23" w:rsidRDefault="00762D23" w:rsidP="00762D23">
      <w:pPr>
        <w:spacing w:line="360" w:lineRule="auto"/>
        <w:rPr>
          <w:rFonts w:ascii="Tahoma" w:hAnsi="Tahoma" w:cs="Tahoma"/>
          <w:sz w:val="24"/>
          <w:szCs w:val="24"/>
        </w:rPr>
      </w:pPr>
      <w:r w:rsidRPr="00762D23">
        <w:rPr>
          <w:rFonts w:ascii="Tahoma" w:hAnsi="Tahoma" w:cs="Tahoma"/>
          <w:sz w:val="24"/>
          <w:szCs w:val="24"/>
        </w:rPr>
        <w:t xml:space="preserve">This Simple Library Control System demonstrates clear programming structure, role-based control, and data integrity. It is an excellent educational project for </w:t>
      </w:r>
      <w:r w:rsidRPr="00762D23">
        <w:rPr>
          <w:rFonts w:ascii="Tahoma" w:hAnsi="Tahoma" w:cs="Tahoma"/>
          <w:sz w:val="24"/>
          <w:szCs w:val="24"/>
        </w:rPr>
        <w:lastRenderedPageBreak/>
        <w:t>understanding how real-wor</w:t>
      </w:r>
      <w:r w:rsidRPr="00762D23">
        <w:rPr>
          <w:rFonts w:ascii="Tahoma" w:hAnsi="Tahoma" w:cs="Tahoma"/>
          <w:sz w:val="24"/>
          <w:szCs w:val="24"/>
        </w:rPr>
        <w:t>ld systems manage users, records, and operations in an organized way.</w:t>
      </w:r>
    </w:p>
    <w:sectPr w:rsidR="00B75269" w:rsidRPr="00762D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762D23"/>
    <w:rsid w:val="00AA1D8D"/>
    <w:rsid w:val="00B47730"/>
    <w:rsid w:val="00B7526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3F58F-6BA0-4CB6-ABB5-7DCAE0E8C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user</cp:lastModifiedBy>
  <cp:revision>2</cp:revision>
  <dcterms:created xsi:type="dcterms:W3CDTF">2025-10-30T00:17:00Z</dcterms:created>
  <dcterms:modified xsi:type="dcterms:W3CDTF">2025-10-30T00:17:00Z</dcterms:modified>
</cp:coreProperties>
</file>